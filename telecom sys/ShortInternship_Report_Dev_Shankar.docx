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E1" w:rsidRDefault="00096DD0" w:rsidP="00942AF5">
      <w:pPr>
        <w:jc w:val="center"/>
        <w:rPr>
          <w:b/>
          <w:sz w:val="72"/>
          <w:szCs w:val="72"/>
        </w:rPr>
      </w:pPr>
      <w:r w:rsidRPr="00942AF5">
        <w:rPr>
          <w:b/>
          <w:sz w:val="72"/>
          <w:szCs w:val="72"/>
        </w:rPr>
        <w:t>INTERNSHIP REPORT</w:t>
      </w:r>
    </w:p>
    <w:p w:rsidR="00942AF5" w:rsidRPr="00942AF5" w:rsidRDefault="00942AF5" w:rsidP="00942AF5">
      <w:pPr>
        <w:jc w:val="center"/>
        <w:rPr>
          <w:b/>
          <w:sz w:val="72"/>
          <w:szCs w:val="72"/>
        </w:rPr>
      </w:pPr>
      <w:r w:rsidRPr="00942AF5">
        <w:rPr>
          <w:b/>
          <w:noProof/>
          <w:sz w:val="72"/>
          <w:szCs w:val="72"/>
          <w:lang w:val="en-IN" w:eastAsia="en-IN"/>
        </w:rPr>
        <w:drawing>
          <wp:inline distT="0" distB="0" distL="0" distR="0" wp14:anchorId="15474383" wp14:editId="117879DA">
            <wp:extent cx="995207" cy="990600"/>
            <wp:effectExtent l="76200" t="76200" r="12890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635" cy="1062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AF5" w:rsidRDefault="00942AF5">
      <w:r>
        <w:br/>
      </w:r>
    </w:p>
    <w:p w:rsidR="00BF47E1" w:rsidRPr="00942AF5" w:rsidRDefault="00096DD0">
      <w:r w:rsidRPr="00942AF5">
        <w:rPr>
          <w:b/>
          <w:sz w:val="52"/>
          <w:szCs w:val="52"/>
        </w:rPr>
        <w:t>Intern Name</w:t>
      </w:r>
      <w:r w:rsidR="00942AF5">
        <w:rPr>
          <w:sz w:val="52"/>
          <w:szCs w:val="52"/>
        </w:rPr>
        <w:t xml:space="preserve">              </w:t>
      </w:r>
      <w:r w:rsidRPr="00942AF5">
        <w:rPr>
          <w:sz w:val="52"/>
          <w:szCs w:val="52"/>
        </w:rPr>
        <w:t>: Dev Shankar</w:t>
      </w:r>
    </w:p>
    <w:p w:rsidR="00942AF5" w:rsidRDefault="00942AF5" w:rsidP="00942AF5">
      <w:pPr>
        <w:rPr>
          <w:b/>
          <w:sz w:val="52"/>
          <w:szCs w:val="52"/>
        </w:rPr>
      </w:pPr>
    </w:p>
    <w:p w:rsidR="00BF47E1" w:rsidRPr="00942AF5" w:rsidRDefault="00096DD0" w:rsidP="00942AF5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Organization</w:t>
      </w:r>
      <w:r w:rsidR="00942AF5">
        <w:rPr>
          <w:sz w:val="52"/>
          <w:szCs w:val="52"/>
        </w:rPr>
        <w:t xml:space="preserve">             : </w:t>
      </w:r>
      <w:proofErr w:type="spellStart"/>
      <w:r w:rsidR="00942AF5">
        <w:rPr>
          <w:sz w:val="52"/>
          <w:szCs w:val="52"/>
        </w:rPr>
        <w:t>Tecnia</w:t>
      </w:r>
      <w:proofErr w:type="spellEnd"/>
      <w:r w:rsidR="00942AF5">
        <w:rPr>
          <w:sz w:val="52"/>
          <w:szCs w:val="52"/>
        </w:rPr>
        <w:t xml:space="preserve"> Institute    of Advance Studies</w:t>
      </w:r>
    </w:p>
    <w:p w:rsidR="00942AF5" w:rsidRDefault="00942AF5">
      <w:pPr>
        <w:rPr>
          <w:b/>
          <w:sz w:val="52"/>
          <w:szCs w:val="52"/>
        </w:rPr>
      </w:pPr>
    </w:p>
    <w:p w:rsidR="00BF47E1" w:rsidRPr="00942AF5" w:rsidRDefault="00096DD0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Company Name</w:t>
      </w:r>
      <w:r w:rsidR="00942AF5">
        <w:rPr>
          <w:sz w:val="52"/>
          <w:szCs w:val="52"/>
        </w:rPr>
        <w:t xml:space="preserve">       </w:t>
      </w:r>
      <w:r w:rsidR="00377CAE">
        <w:rPr>
          <w:sz w:val="52"/>
          <w:szCs w:val="52"/>
        </w:rPr>
        <w:t xml:space="preserve">: </w:t>
      </w:r>
      <w:proofErr w:type="spellStart"/>
      <w:r w:rsidR="00377CAE">
        <w:rPr>
          <w:sz w:val="52"/>
          <w:szCs w:val="52"/>
        </w:rPr>
        <w:t>SkilledUp</w:t>
      </w:r>
      <w:proofErr w:type="spellEnd"/>
    </w:p>
    <w:p w:rsidR="00942AF5" w:rsidRDefault="00942AF5">
      <w:pPr>
        <w:rPr>
          <w:b/>
          <w:sz w:val="52"/>
          <w:szCs w:val="52"/>
        </w:rPr>
      </w:pPr>
    </w:p>
    <w:p w:rsidR="00BF47E1" w:rsidRPr="00942AF5" w:rsidRDefault="00096DD0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Internship ID</w:t>
      </w:r>
      <w:r w:rsidR="00942AF5">
        <w:rPr>
          <w:sz w:val="52"/>
          <w:szCs w:val="52"/>
        </w:rPr>
        <w:t xml:space="preserve">            </w:t>
      </w:r>
      <w:r w:rsidRPr="00942AF5">
        <w:rPr>
          <w:sz w:val="52"/>
          <w:szCs w:val="52"/>
        </w:rPr>
        <w:t>: INT</w:t>
      </w:r>
      <w:r w:rsidR="00377CAE">
        <w:rPr>
          <w:sz w:val="52"/>
          <w:szCs w:val="52"/>
        </w:rPr>
        <w:t>00060</w:t>
      </w:r>
    </w:p>
    <w:p w:rsidR="00942AF5" w:rsidRDefault="00942AF5">
      <w:pPr>
        <w:rPr>
          <w:b/>
          <w:sz w:val="52"/>
          <w:szCs w:val="52"/>
        </w:rPr>
      </w:pPr>
    </w:p>
    <w:p w:rsidR="00BF47E1" w:rsidRPr="00942AF5" w:rsidRDefault="00096DD0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Submission Date</w:t>
      </w:r>
      <w:r w:rsidR="00942AF5">
        <w:rPr>
          <w:sz w:val="52"/>
          <w:szCs w:val="52"/>
        </w:rPr>
        <w:t xml:space="preserve">      </w:t>
      </w:r>
      <w:r w:rsidRPr="00942AF5">
        <w:rPr>
          <w:sz w:val="52"/>
          <w:szCs w:val="52"/>
        </w:rPr>
        <w:t>:</w:t>
      </w:r>
      <w:r w:rsidR="00377CAE">
        <w:rPr>
          <w:sz w:val="52"/>
          <w:szCs w:val="52"/>
        </w:rPr>
        <w:t xml:space="preserve"> 29</w:t>
      </w:r>
      <w:bookmarkStart w:id="0" w:name="_GoBack"/>
      <w:bookmarkEnd w:id="0"/>
      <w:r w:rsidRPr="00942AF5">
        <w:rPr>
          <w:sz w:val="52"/>
          <w:szCs w:val="52"/>
        </w:rPr>
        <w:t xml:space="preserve"> July 2025</w:t>
      </w:r>
    </w:p>
    <w:p w:rsidR="00BF47E1" w:rsidRPr="00942AF5" w:rsidRDefault="00096DD0" w:rsidP="00942AF5">
      <w:pPr>
        <w:jc w:val="center"/>
        <w:rPr>
          <w:b/>
          <w:sz w:val="72"/>
          <w:szCs w:val="72"/>
        </w:rPr>
      </w:pPr>
      <w:r w:rsidRPr="00942AF5">
        <w:rPr>
          <w:b/>
          <w:sz w:val="72"/>
          <w:szCs w:val="72"/>
        </w:rPr>
        <w:lastRenderedPageBreak/>
        <w:t>Summary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4408"/>
        <w:gridCol w:w="2371"/>
      </w:tblGrid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S. No.</w:t>
            </w:r>
          </w:p>
        </w:tc>
        <w:tc>
          <w:tcPr>
            <w:tcW w:w="4408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File Title</w:t>
            </w:r>
          </w:p>
        </w:tc>
        <w:tc>
          <w:tcPr>
            <w:tcW w:w="237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Description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1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 w:rsidRPr="00377CAE">
              <w:rPr>
                <w:sz w:val="28"/>
                <w:szCs w:val="28"/>
              </w:rPr>
              <w:t>healthcare dataset</w:t>
            </w:r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of Patient Treatment Analysis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2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proofErr w:type="spellStart"/>
            <w:r w:rsidRPr="00377CAE">
              <w:rPr>
                <w:sz w:val="28"/>
                <w:szCs w:val="28"/>
              </w:rPr>
              <w:t>HealthcareAnalysisReport</w:t>
            </w:r>
            <w:proofErr w:type="spellEnd"/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report showing Patient</w:t>
            </w:r>
            <w:r w:rsidR="00096DD0" w:rsidRPr="00942AF5">
              <w:rPr>
                <w:sz w:val="28"/>
                <w:szCs w:val="28"/>
              </w:rPr>
              <w:t xml:space="preserve"> trends, insights, and performance metrics.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3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proofErr w:type="spellStart"/>
            <w:r w:rsidRPr="00377CAE">
              <w:rPr>
                <w:sz w:val="28"/>
                <w:szCs w:val="28"/>
              </w:rPr>
              <w:t>PatientAnalysis</w:t>
            </w:r>
            <w:proofErr w:type="spellEnd"/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 File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4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proofErr w:type="spellStart"/>
            <w:r w:rsidRPr="00377CAE">
              <w:rPr>
                <w:sz w:val="28"/>
                <w:szCs w:val="28"/>
              </w:rPr>
              <w:t>PowerBiPatientAnalysisDashboard</w:t>
            </w:r>
            <w:proofErr w:type="spellEnd"/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used to generate Patient</w:t>
            </w:r>
            <w:r w:rsidR="00096DD0" w:rsidRPr="00942AF5">
              <w:rPr>
                <w:sz w:val="28"/>
                <w:szCs w:val="28"/>
              </w:rPr>
              <w:t xml:space="preserve"> KPIs and charts.</w:t>
            </w:r>
          </w:p>
        </w:tc>
      </w:tr>
    </w:tbl>
    <w:p w:rsidR="00BF47E1" w:rsidRPr="00942AF5" w:rsidRDefault="00096DD0">
      <w:pPr>
        <w:rPr>
          <w:sz w:val="28"/>
          <w:szCs w:val="28"/>
        </w:rPr>
      </w:pPr>
      <w:r w:rsidRPr="00942AF5">
        <w:rPr>
          <w:sz w:val="28"/>
          <w:szCs w:val="28"/>
        </w:rPr>
        <w:br w:type="page"/>
      </w:r>
    </w:p>
    <w:p w:rsidR="00BF47E1" w:rsidRPr="00942AF5" w:rsidRDefault="00096DD0" w:rsidP="00942AF5">
      <w:pPr>
        <w:jc w:val="center"/>
        <w:rPr>
          <w:b/>
          <w:sz w:val="72"/>
          <w:szCs w:val="72"/>
        </w:rPr>
      </w:pPr>
      <w:r w:rsidRPr="00942AF5">
        <w:rPr>
          <w:b/>
          <w:sz w:val="72"/>
          <w:szCs w:val="72"/>
        </w:rPr>
        <w:lastRenderedPageBreak/>
        <w:t>File Access Links</w:t>
      </w:r>
    </w:p>
    <w:tbl>
      <w:tblPr>
        <w:tblStyle w:val="TableGrid"/>
        <w:tblW w:w="9902" w:type="dxa"/>
        <w:tblLayout w:type="fixed"/>
        <w:tblLook w:val="04A0" w:firstRow="1" w:lastRow="0" w:firstColumn="1" w:lastColumn="0" w:noHBand="0" w:noVBand="1"/>
      </w:tblPr>
      <w:tblGrid>
        <w:gridCol w:w="503"/>
        <w:gridCol w:w="3896"/>
        <w:gridCol w:w="5503"/>
      </w:tblGrid>
      <w:tr w:rsidR="00BF47E1" w:rsidTr="0022478E">
        <w:trPr>
          <w:trHeight w:val="1203"/>
        </w:trPr>
        <w:tc>
          <w:tcPr>
            <w:tcW w:w="503" w:type="dxa"/>
          </w:tcPr>
          <w:p w:rsidR="00BF47E1" w:rsidRDefault="00096DD0">
            <w:r>
              <w:t>S. No.</w:t>
            </w:r>
          </w:p>
        </w:tc>
        <w:tc>
          <w:tcPr>
            <w:tcW w:w="3896" w:type="dxa"/>
          </w:tcPr>
          <w:p w:rsidR="00BF47E1" w:rsidRDefault="00096DD0">
            <w:r>
              <w:t>File Title</w:t>
            </w:r>
          </w:p>
        </w:tc>
        <w:tc>
          <w:tcPr>
            <w:tcW w:w="5503" w:type="dxa"/>
          </w:tcPr>
          <w:p w:rsidR="00BF47E1" w:rsidRDefault="00096DD0">
            <w:r>
              <w:t>Google Drive Link</w:t>
            </w:r>
          </w:p>
        </w:tc>
      </w:tr>
      <w:tr w:rsidR="00BF47E1" w:rsidTr="0022478E">
        <w:trPr>
          <w:trHeight w:val="801"/>
        </w:trPr>
        <w:tc>
          <w:tcPr>
            <w:tcW w:w="503" w:type="dxa"/>
          </w:tcPr>
          <w:p w:rsidR="00BF47E1" w:rsidRDefault="00096DD0">
            <w:r>
              <w:t>1</w:t>
            </w:r>
          </w:p>
        </w:tc>
        <w:tc>
          <w:tcPr>
            <w:tcW w:w="3896" w:type="dxa"/>
          </w:tcPr>
          <w:p w:rsidR="00BF47E1" w:rsidRDefault="00377CAE">
            <w:r w:rsidRPr="00377CAE">
              <w:rPr>
                <w:sz w:val="28"/>
                <w:szCs w:val="28"/>
              </w:rPr>
              <w:t>healthcare dataset</w:t>
            </w:r>
          </w:p>
        </w:tc>
        <w:tc>
          <w:tcPr>
            <w:tcW w:w="5503" w:type="dxa"/>
          </w:tcPr>
          <w:p w:rsidR="00BF47E1" w:rsidRDefault="00377CAE">
            <w:hyperlink r:id="rId7" w:history="1">
              <w:r w:rsidRPr="00377CAE">
                <w:rPr>
                  <w:rStyle w:val="Hyperlink"/>
                </w:rPr>
                <w:t>https://drive.google.com/file/d/1BeFQR0T_ePvMKU7npmiX-AL3PhuLe1ej/view?usp=drive_link</w:t>
              </w:r>
            </w:hyperlink>
          </w:p>
        </w:tc>
      </w:tr>
      <w:tr w:rsidR="00BF47E1" w:rsidTr="0022478E">
        <w:trPr>
          <w:trHeight w:val="801"/>
        </w:trPr>
        <w:tc>
          <w:tcPr>
            <w:tcW w:w="503" w:type="dxa"/>
          </w:tcPr>
          <w:p w:rsidR="00BF47E1" w:rsidRDefault="00096DD0">
            <w:r>
              <w:t>2</w:t>
            </w:r>
          </w:p>
        </w:tc>
        <w:tc>
          <w:tcPr>
            <w:tcW w:w="3896" w:type="dxa"/>
          </w:tcPr>
          <w:p w:rsidR="00BF47E1" w:rsidRDefault="00377CAE">
            <w:proofErr w:type="spellStart"/>
            <w:r w:rsidRPr="00377CAE">
              <w:rPr>
                <w:sz w:val="28"/>
                <w:szCs w:val="28"/>
              </w:rPr>
              <w:t>HealthcareAnalysisReport</w:t>
            </w:r>
            <w:proofErr w:type="spellEnd"/>
          </w:p>
        </w:tc>
        <w:tc>
          <w:tcPr>
            <w:tcW w:w="5503" w:type="dxa"/>
          </w:tcPr>
          <w:p w:rsidR="00BF47E1" w:rsidRDefault="00377CAE" w:rsidP="00377CAE">
            <w:pPr>
              <w:pStyle w:val="ListParagraph"/>
              <w:numPr>
                <w:ilvl w:val="0"/>
                <w:numId w:val="11"/>
              </w:numPr>
            </w:pPr>
            <w:hyperlink r:id="rId8" w:history="1">
              <w:r w:rsidRPr="00377CAE">
                <w:rPr>
                  <w:rStyle w:val="Hyperlink"/>
                </w:rPr>
                <w:t>https://drive.google.com/file/d/1PgQhq95wlFTTxSVrLUoPhRLt5NiWpUDX/view?usp=drive_link</w:t>
              </w:r>
            </w:hyperlink>
          </w:p>
          <w:p w:rsidR="00377CAE" w:rsidRDefault="00377CAE" w:rsidP="00377CAE">
            <w:pPr>
              <w:pStyle w:val="ListParagraph"/>
              <w:numPr>
                <w:ilvl w:val="0"/>
                <w:numId w:val="11"/>
              </w:numPr>
            </w:pPr>
            <w:hyperlink r:id="rId9" w:history="1">
              <w:r w:rsidRPr="00377CAE">
                <w:rPr>
                  <w:rStyle w:val="Hyperlink"/>
                </w:rPr>
                <w:t>https://docs.google.com/document/d/1EbAJYiCtxwrOB6oKxz3ttr_nhcZj9-U_/edit?usp=drive_link&amp;ouid=100529612640320613339&amp;rtpof=true&amp;sd=true</w:t>
              </w:r>
            </w:hyperlink>
          </w:p>
        </w:tc>
      </w:tr>
      <w:tr w:rsidR="00BF47E1" w:rsidTr="0022478E">
        <w:trPr>
          <w:trHeight w:val="801"/>
        </w:trPr>
        <w:tc>
          <w:tcPr>
            <w:tcW w:w="503" w:type="dxa"/>
          </w:tcPr>
          <w:p w:rsidR="00BF47E1" w:rsidRDefault="00096DD0">
            <w:r>
              <w:t>3</w:t>
            </w:r>
          </w:p>
        </w:tc>
        <w:tc>
          <w:tcPr>
            <w:tcW w:w="3896" w:type="dxa"/>
          </w:tcPr>
          <w:p w:rsidR="00BF47E1" w:rsidRDefault="00377CAE">
            <w:proofErr w:type="spellStart"/>
            <w:r w:rsidRPr="00377CAE">
              <w:rPr>
                <w:sz w:val="28"/>
                <w:szCs w:val="28"/>
              </w:rPr>
              <w:t>PatientAnalysis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503" w:type="dxa"/>
          </w:tcPr>
          <w:p w:rsidR="00BF47E1" w:rsidRDefault="00377CAE">
            <w:hyperlink r:id="rId10" w:history="1">
              <w:r w:rsidRPr="00377CAE">
                <w:rPr>
                  <w:rStyle w:val="Hyperlink"/>
                </w:rPr>
                <w:t>https://drive.google.com/file/d/1ZKk4SFNEG-g5X6R3tMDMuC3O-DaRo-ZQ/view?usp=drive_link</w:t>
              </w:r>
            </w:hyperlink>
          </w:p>
        </w:tc>
      </w:tr>
      <w:tr w:rsidR="00BF47E1" w:rsidTr="0022478E">
        <w:trPr>
          <w:trHeight w:val="825"/>
        </w:trPr>
        <w:tc>
          <w:tcPr>
            <w:tcW w:w="503" w:type="dxa"/>
          </w:tcPr>
          <w:p w:rsidR="00BF47E1" w:rsidRDefault="00096DD0">
            <w:r>
              <w:t>4</w:t>
            </w:r>
          </w:p>
        </w:tc>
        <w:tc>
          <w:tcPr>
            <w:tcW w:w="3896" w:type="dxa"/>
          </w:tcPr>
          <w:p w:rsidR="00BF47E1" w:rsidRDefault="00377CAE">
            <w:proofErr w:type="spellStart"/>
            <w:r w:rsidRPr="00377CAE">
              <w:rPr>
                <w:sz w:val="28"/>
                <w:szCs w:val="28"/>
              </w:rPr>
              <w:t>PowerBiPatientAnalysisDashboard</w:t>
            </w:r>
            <w:proofErr w:type="spellEnd"/>
          </w:p>
        </w:tc>
        <w:tc>
          <w:tcPr>
            <w:tcW w:w="5503" w:type="dxa"/>
          </w:tcPr>
          <w:p w:rsidR="0022478E" w:rsidRDefault="00377CAE" w:rsidP="0022478E">
            <w:pPr>
              <w:pStyle w:val="ListParagraph"/>
              <w:numPr>
                <w:ilvl w:val="0"/>
                <w:numId w:val="10"/>
              </w:numPr>
            </w:pPr>
            <w:hyperlink r:id="rId11" w:history="1">
              <w:r w:rsidRPr="00377CAE">
                <w:rPr>
                  <w:rStyle w:val="Hyperlink"/>
                </w:rPr>
                <w:t>https://drive.google.com/file/d/17eCRBaSWRyvOjPgKqKWixSiYAr4dulzW/view?usp=drive_link</w:t>
              </w:r>
            </w:hyperlink>
          </w:p>
          <w:p w:rsidR="00377CAE" w:rsidRDefault="00377CAE" w:rsidP="0022478E">
            <w:pPr>
              <w:pStyle w:val="ListParagraph"/>
              <w:numPr>
                <w:ilvl w:val="0"/>
                <w:numId w:val="10"/>
              </w:numPr>
            </w:pPr>
            <w:hyperlink r:id="rId12" w:history="1">
              <w:r w:rsidRPr="00377CAE">
                <w:rPr>
                  <w:rStyle w:val="Hyperlink"/>
                </w:rPr>
                <w:t>https://drive.google.com/file/d/1WtuVxdD_tXP2aj_OIt6GjEvJ_tmn7L9u/view?usp=drive_link</w:t>
              </w:r>
            </w:hyperlink>
          </w:p>
        </w:tc>
      </w:tr>
    </w:tbl>
    <w:p w:rsidR="00096DD0" w:rsidRDefault="00096DD0"/>
    <w:sectPr w:rsidR="00096DD0" w:rsidSect="00CD5F09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1F0BC4"/>
    <w:multiLevelType w:val="hybridMultilevel"/>
    <w:tmpl w:val="7BC0F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94616"/>
    <w:multiLevelType w:val="hybridMultilevel"/>
    <w:tmpl w:val="B3A8B9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6DD0"/>
    <w:rsid w:val="0015074B"/>
    <w:rsid w:val="0022478E"/>
    <w:rsid w:val="0029639D"/>
    <w:rsid w:val="00326F90"/>
    <w:rsid w:val="00377CAE"/>
    <w:rsid w:val="00443368"/>
    <w:rsid w:val="00942AF5"/>
    <w:rsid w:val="00AA1D8D"/>
    <w:rsid w:val="00B47730"/>
    <w:rsid w:val="00BF47E1"/>
    <w:rsid w:val="00CB0664"/>
    <w:rsid w:val="00CD5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2DADA8-C1A1-445C-9493-E30DE277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42A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A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gQhq95wlFTTxSVrLUoPhRLt5NiWpUDX/view?usp=drive_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BeFQR0T_ePvMKU7npmiX-AL3PhuLe1ej/view?usp=drive_link" TargetMode="External"/><Relationship Id="rId12" Type="http://schemas.openxmlformats.org/officeDocument/2006/relationships/hyperlink" Target="https://drive.google.com/file/d/1WtuVxdD_tXP2aj_OIt6GjEvJ_tmn7L9u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7eCRBaSWRyvOjPgKqKWixSiYAr4dulzW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ZKk4SFNEG-g5X6R3tMDMuC3O-DaRo-ZQ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bAJYiCtxwrOB6oKxz3ttr_nhcZj9-U_/edit?usp=drive_link&amp;ouid=100529612640320613339&amp;rtpof=true&amp;sd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1401F-2344-4A29-9AF2-632B2A1E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2025-07-20T06:20:00Z</dcterms:created>
  <dcterms:modified xsi:type="dcterms:W3CDTF">2025-08-01T12:37:00Z</dcterms:modified>
  <cp:category/>
</cp:coreProperties>
</file>