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7E1" w:rsidRDefault="00096DD0" w:rsidP="00942AF5">
      <w:pPr>
        <w:jc w:val="center"/>
        <w:rPr>
          <w:b/>
          <w:sz w:val="72"/>
          <w:szCs w:val="72"/>
        </w:rPr>
      </w:pPr>
      <w:r w:rsidRPr="00942AF5">
        <w:rPr>
          <w:b/>
          <w:sz w:val="72"/>
          <w:szCs w:val="72"/>
        </w:rPr>
        <w:t>INTERNSHIP REPORT</w:t>
      </w:r>
    </w:p>
    <w:p w:rsidR="00942AF5" w:rsidRPr="00942AF5" w:rsidRDefault="00942AF5" w:rsidP="00942AF5">
      <w:pPr>
        <w:jc w:val="center"/>
        <w:rPr>
          <w:b/>
          <w:sz w:val="72"/>
          <w:szCs w:val="72"/>
        </w:rPr>
      </w:pPr>
      <w:r w:rsidRPr="00942AF5">
        <w:rPr>
          <w:b/>
          <w:noProof/>
          <w:sz w:val="72"/>
          <w:szCs w:val="72"/>
          <w:lang w:val="en-IN" w:eastAsia="en-IN"/>
        </w:rPr>
        <w:drawing>
          <wp:inline distT="0" distB="0" distL="0" distR="0" wp14:anchorId="15474383" wp14:editId="117879DA">
            <wp:extent cx="995207" cy="990600"/>
            <wp:effectExtent l="76200" t="76200" r="12890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635" cy="10626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2AF5" w:rsidRDefault="00942AF5">
      <w:r>
        <w:br/>
      </w:r>
    </w:p>
    <w:p w:rsidR="00BF47E1" w:rsidRPr="00942AF5" w:rsidRDefault="00096DD0">
      <w:r w:rsidRPr="00942AF5">
        <w:rPr>
          <w:b/>
          <w:sz w:val="52"/>
          <w:szCs w:val="52"/>
        </w:rPr>
        <w:t>Intern Name</w:t>
      </w:r>
      <w:r w:rsidR="00942AF5">
        <w:rPr>
          <w:sz w:val="52"/>
          <w:szCs w:val="52"/>
        </w:rPr>
        <w:t xml:space="preserve">              </w:t>
      </w:r>
      <w:r w:rsidRPr="00942AF5">
        <w:rPr>
          <w:sz w:val="52"/>
          <w:szCs w:val="52"/>
        </w:rPr>
        <w:t>: Dev Shankar</w:t>
      </w:r>
    </w:p>
    <w:p w:rsidR="00942AF5" w:rsidRDefault="00942AF5" w:rsidP="00942AF5">
      <w:pPr>
        <w:rPr>
          <w:b/>
          <w:sz w:val="52"/>
          <w:szCs w:val="52"/>
        </w:rPr>
      </w:pPr>
    </w:p>
    <w:p w:rsidR="00BF47E1" w:rsidRPr="00942AF5" w:rsidRDefault="00096DD0" w:rsidP="00942AF5">
      <w:pPr>
        <w:rPr>
          <w:sz w:val="52"/>
          <w:szCs w:val="52"/>
        </w:rPr>
      </w:pPr>
      <w:r w:rsidRPr="00942AF5">
        <w:rPr>
          <w:b/>
          <w:sz w:val="52"/>
          <w:szCs w:val="52"/>
        </w:rPr>
        <w:t>Organization</w:t>
      </w:r>
      <w:r w:rsidR="00942AF5">
        <w:rPr>
          <w:sz w:val="52"/>
          <w:szCs w:val="52"/>
        </w:rPr>
        <w:t xml:space="preserve">             : </w:t>
      </w:r>
      <w:proofErr w:type="spellStart"/>
      <w:r w:rsidR="00942AF5">
        <w:rPr>
          <w:sz w:val="52"/>
          <w:szCs w:val="52"/>
        </w:rPr>
        <w:t>Tecnia</w:t>
      </w:r>
      <w:proofErr w:type="spellEnd"/>
      <w:r w:rsidR="00942AF5">
        <w:rPr>
          <w:sz w:val="52"/>
          <w:szCs w:val="52"/>
        </w:rPr>
        <w:t xml:space="preserve"> Institute    of Advance Studies</w:t>
      </w:r>
    </w:p>
    <w:p w:rsidR="00942AF5" w:rsidRDefault="00942AF5">
      <w:pPr>
        <w:rPr>
          <w:b/>
          <w:sz w:val="52"/>
          <w:szCs w:val="52"/>
        </w:rPr>
      </w:pPr>
    </w:p>
    <w:p w:rsidR="00BF47E1" w:rsidRPr="00942AF5" w:rsidRDefault="00096DD0">
      <w:pPr>
        <w:rPr>
          <w:sz w:val="52"/>
          <w:szCs w:val="52"/>
        </w:rPr>
      </w:pPr>
      <w:r w:rsidRPr="00942AF5">
        <w:rPr>
          <w:b/>
          <w:sz w:val="52"/>
          <w:szCs w:val="52"/>
        </w:rPr>
        <w:t>Company Name</w:t>
      </w:r>
      <w:r w:rsidR="00942AF5">
        <w:rPr>
          <w:sz w:val="52"/>
          <w:szCs w:val="52"/>
        </w:rPr>
        <w:t xml:space="preserve">       </w:t>
      </w:r>
      <w:r w:rsidR="00377CAE">
        <w:rPr>
          <w:sz w:val="52"/>
          <w:szCs w:val="52"/>
        </w:rPr>
        <w:t xml:space="preserve">: </w:t>
      </w:r>
      <w:proofErr w:type="spellStart"/>
      <w:r w:rsidR="00377CAE">
        <w:rPr>
          <w:sz w:val="52"/>
          <w:szCs w:val="52"/>
        </w:rPr>
        <w:t>SkilledUp</w:t>
      </w:r>
      <w:proofErr w:type="spellEnd"/>
    </w:p>
    <w:p w:rsidR="00942AF5" w:rsidRDefault="00942AF5">
      <w:pPr>
        <w:rPr>
          <w:b/>
          <w:sz w:val="52"/>
          <w:szCs w:val="52"/>
        </w:rPr>
      </w:pPr>
    </w:p>
    <w:p w:rsidR="00BF47E1" w:rsidRPr="00942AF5" w:rsidRDefault="00096DD0">
      <w:pPr>
        <w:rPr>
          <w:sz w:val="52"/>
          <w:szCs w:val="52"/>
        </w:rPr>
      </w:pPr>
      <w:r w:rsidRPr="00942AF5">
        <w:rPr>
          <w:b/>
          <w:sz w:val="52"/>
          <w:szCs w:val="52"/>
        </w:rPr>
        <w:t>Internship ID</w:t>
      </w:r>
      <w:r w:rsidR="00942AF5">
        <w:rPr>
          <w:sz w:val="52"/>
          <w:szCs w:val="52"/>
        </w:rPr>
        <w:t xml:space="preserve">            </w:t>
      </w:r>
      <w:r w:rsidRPr="00942AF5">
        <w:rPr>
          <w:sz w:val="52"/>
          <w:szCs w:val="52"/>
        </w:rPr>
        <w:t>: INT</w:t>
      </w:r>
      <w:r w:rsidR="00377CAE">
        <w:rPr>
          <w:sz w:val="52"/>
          <w:szCs w:val="52"/>
        </w:rPr>
        <w:t>00060</w:t>
      </w:r>
    </w:p>
    <w:p w:rsidR="00942AF5" w:rsidRDefault="00942AF5">
      <w:pPr>
        <w:rPr>
          <w:b/>
          <w:sz w:val="52"/>
          <w:szCs w:val="52"/>
        </w:rPr>
      </w:pPr>
    </w:p>
    <w:p w:rsidR="00BF47E1" w:rsidRPr="00942AF5" w:rsidRDefault="00096DD0">
      <w:pPr>
        <w:rPr>
          <w:sz w:val="52"/>
          <w:szCs w:val="52"/>
        </w:rPr>
      </w:pPr>
      <w:r w:rsidRPr="00942AF5">
        <w:rPr>
          <w:b/>
          <w:sz w:val="52"/>
          <w:szCs w:val="52"/>
        </w:rPr>
        <w:t>Submission Date</w:t>
      </w:r>
      <w:r w:rsidR="00942AF5">
        <w:rPr>
          <w:sz w:val="52"/>
          <w:szCs w:val="52"/>
        </w:rPr>
        <w:t xml:space="preserve">      </w:t>
      </w:r>
      <w:r w:rsidRPr="00942AF5">
        <w:rPr>
          <w:sz w:val="52"/>
          <w:szCs w:val="52"/>
        </w:rPr>
        <w:t>:</w:t>
      </w:r>
      <w:r w:rsidR="00377CAE">
        <w:rPr>
          <w:sz w:val="52"/>
          <w:szCs w:val="52"/>
        </w:rPr>
        <w:t xml:space="preserve"> 29</w:t>
      </w:r>
      <w:r w:rsidRPr="00942AF5">
        <w:rPr>
          <w:sz w:val="52"/>
          <w:szCs w:val="52"/>
        </w:rPr>
        <w:t xml:space="preserve"> July 2025</w:t>
      </w:r>
    </w:p>
    <w:p w:rsidR="00BF47E1" w:rsidRPr="00942AF5" w:rsidRDefault="00096DD0" w:rsidP="00942AF5">
      <w:pPr>
        <w:jc w:val="center"/>
        <w:rPr>
          <w:b/>
          <w:sz w:val="72"/>
          <w:szCs w:val="72"/>
        </w:rPr>
      </w:pPr>
      <w:r w:rsidRPr="00942AF5">
        <w:rPr>
          <w:b/>
          <w:sz w:val="72"/>
          <w:szCs w:val="72"/>
        </w:rPr>
        <w:lastRenderedPageBreak/>
        <w:t>Summary of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4408"/>
        <w:gridCol w:w="2371"/>
      </w:tblGrid>
      <w:tr w:rsidR="00BF47E1" w:rsidRPr="00942AF5" w:rsidTr="00377CAE">
        <w:tc>
          <w:tcPr>
            <w:tcW w:w="185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S. No.</w:t>
            </w:r>
          </w:p>
        </w:tc>
        <w:tc>
          <w:tcPr>
            <w:tcW w:w="4408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File Title</w:t>
            </w:r>
          </w:p>
        </w:tc>
        <w:tc>
          <w:tcPr>
            <w:tcW w:w="237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Description</w:t>
            </w:r>
          </w:p>
        </w:tc>
      </w:tr>
      <w:tr w:rsidR="00BF47E1" w:rsidRPr="00942AF5" w:rsidTr="00377CAE">
        <w:tc>
          <w:tcPr>
            <w:tcW w:w="185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1</w:t>
            </w:r>
          </w:p>
        </w:tc>
        <w:tc>
          <w:tcPr>
            <w:tcW w:w="4408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r w:rsidRPr="00377CAE">
              <w:rPr>
                <w:sz w:val="28"/>
                <w:szCs w:val="28"/>
              </w:rPr>
              <w:t>healthcare dataset</w:t>
            </w:r>
          </w:p>
        </w:tc>
        <w:tc>
          <w:tcPr>
            <w:tcW w:w="2371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 of Patient Treatment Analysis</w:t>
            </w:r>
          </w:p>
        </w:tc>
      </w:tr>
      <w:tr w:rsidR="00BF47E1" w:rsidRPr="00942AF5" w:rsidTr="00377CAE">
        <w:tc>
          <w:tcPr>
            <w:tcW w:w="185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2</w:t>
            </w:r>
          </w:p>
        </w:tc>
        <w:tc>
          <w:tcPr>
            <w:tcW w:w="4408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proofErr w:type="spellStart"/>
            <w:r w:rsidRPr="00377CAE">
              <w:rPr>
                <w:sz w:val="28"/>
                <w:szCs w:val="28"/>
              </w:rPr>
              <w:t>HealthcareAnalysisReport</w:t>
            </w:r>
            <w:proofErr w:type="spellEnd"/>
          </w:p>
        </w:tc>
        <w:tc>
          <w:tcPr>
            <w:tcW w:w="2371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 report showing Patient</w:t>
            </w:r>
            <w:r w:rsidR="00096DD0" w:rsidRPr="00942AF5">
              <w:rPr>
                <w:sz w:val="28"/>
                <w:szCs w:val="28"/>
              </w:rPr>
              <w:t xml:space="preserve"> trends, insights, and performance metrics.</w:t>
            </w:r>
          </w:p>
        </w:tc>
      </w:tr>
      <w:tr w:rsidR="00BF47E1" w:rsidRPr="00942AF5" w:rsidTr="00377CAE">
        <w:tc>
          <w:tcPr>
            <w:tcW w:w="185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3</w:t>
            </w:r>
          </w:p>
        </w:tc>
        <w:tc>
          <w:tcPr>
            <w:tcW w:w="4408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proofErr w:type="spellStart"/>
            <w:r w:rsidRPr="00377CAE">
              <w:rPr>
                <w:sz w:val="28"/>
                <w:szCs w:val="28"/>
              </w:rPr>
              <w:t>PatientAnalysis</w:t>
            </w:r>
            <w:proofErr w:type="spellEnd"/>
          </w:p>
        </w:tc>
        <w:tc>
          <w:tcPr>
            <w:tcW w:w="2371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 File</w:t>
            </w:r>
          </w:p>
        </w:tc>
      </w:tr>
      <w:tr w:rsidR="00BF47E1" w:rsidRPr="00942AF5" w:rsidTr="00377CAE">
        <w:tc>
          <w:tcPr>
            <w:tcW w:w="1851" w:type="dxa"/>
          </w:tcPr>
          <w:p w:rsidR="00BF47E1" w:rsidRPr="00942AF5" w:rsidRDefault="00096DD0">
            <w:pPr>
              <w:rPr>
                <w:sz w:val="28"/>
                <w:szCs w:val="28"/>
              </w:rPr>
            </w:pPr>
            <w:r w:rsidRPr="00942AF5">
              <w:rPr>
                <w:sz w:val="28"/>
                <w:szCs w:val="28"/>
              </w:rPr>
              <w:t>4</w:t>
            </w:r>
          </w:p>
        </w:tc>
        <w:tc>
          <w:tcPr>
            <w:tcW w:w="4408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proofErr w:type="spellStart"/>
            <w:r w:rsidRPr="00377CAE">
              <w:rPr>
                <w:sz w:val="28"/>
                <w:szCs w:val="28"/>
              </w:rPr>
              <w:t>PowerBiPatientAnalysisDashboard</w:t>
            </w:r>
            <w:proofErr w:type="spellEnd"/>
          </w:p>
        </w:tc>
        <w:tc>
          <w:tcPr>
            <w:tcW w:w="2371" w:type="dxa"/>
          </w:tcPr>
          <w:p w:rsidR="00BF47E1" w:rsidRPr="00942AF5" w:rsidRDefault="00377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Dataset used to generate Patient</w:t>
            </w:r>
            <w:r w:rsidR="00096DD0" w:rsidRPr="00942AF5">
              <w:rPr>
                <w:sz w:val="28"/>
                <w:szCs w:val="28"/>
              </w:rPr>
              <w:t xml:space="preserve"> KPIs and charts.</w:t>
            </w:r>
          </w:p>
        </w:tc>
      </w:tr>
    </w:tbl>
    <w:p w:rsidR="00BF47E1" w:rsidRPr="00942AF5" w:rsidRDefault="00096DD0">
      <w:pPr>
        <w:rPr>
          <w:sz w:val="28"/>
          <w:szCs w:val="28"/>
        </w:rPr>
      </w:pPr>
      <w:r w:rsidRPr="00942AF5">
        <w:rPr>
          <w:sz w:val="28"/>
          <w:szCs w:val="28"/>
        </w:rPr>
        <w:br w:type="page"/>
      </w:r>
    </w:p>
    <w:p w:rsidR="00BF47E1" w:rsidRPr="00942AF5" w:rsidRDefault="00096DD0" w:rsidP="00942AF5">
      <w:pPr>
        <w:jc w:val="center"/>
        <w:rPr>
          <w:b/>
          <w:sz w:val="72"/>
          <w:szCs w:val="72"/>
        </w:rPr>
      </w:pPr>
      <w:r w:rsidRPr="00942AF5">
        <w:rPr>
          <w:b/>
          <w:sz w:val="72"/>
          <w:szCs w:val="72"/>
        </w:rPr>
        <w:lastRenderedPageBreak/>
        <w:t>File Access Links</w:t>
      </w:r>
    </w:p>
    <w:tbl>
      <w:tblPr>
        <w:tblStyle w:val="TableGrid"/>
        <w:tblW w:w="9480" w:type="dxa"/>
        <w:tblLayout w:type="fixed"/>
        <w:tblLook w:val="04A0" w:firstRow="1" w:lastRow="0" w:firstColumn="1" w:lastColumn="0" w:noHBand="0" w:noVBand="1"/>
      </w:tblPr>
      <w:tblGrid>
        <w:gridCol w:w="481"/>
        <w:gridCol w:w="3730"/>
        <w:gridCol w:w="5269"/>
      </w:tblGrid>
      <w:tr w:rsidR="00BF47E1" w:rsidTr="00AE4B62">
        <w:trPr>
          <w:trHeight w:val="1643"/>
        </w:trPr>
        <w:tc>
          <w:tcPr>
            <w:tcW w:w="481" w:type="dxa"/>
          </w:tcPr>
          <w:p w:rsidR="00BF47E1" w:rsidRDefault="00096DD0">
            <w:r>
              <w:t>S. No.</w:t>
            </w:r>
          </w:p>
        </w:tc>
        <w:tc>
          <w:tcPr>
            <w:tcW w:w="3730" w:type="dxa"/>
          </w:tcPr>
          <w:p w:rsidR="00BF47E1" w:rsidRDefault="00096DD0">
            <w:r>
              <w:t>File Title</w:t>
            </w:r>
          </w:p>
        </w:tc>
        <w:tc>
          <w:tcPr>
            <w:tcW w:w="5269" w:type="dxa"/>
          </w:tcPr>
          <w:p w:rsidR="00BF47E1" w:rsidRDefault="00096DD0">
            <w:r>
              <w:t>Google Drive Link</w:t>
            </w:r>
          </w:p>
        </w:tc>
      </w:tr>
      <w:tr w:rsidR="00BF47E1" w:rsidTr="00AE4B62">
        <w:trPr>
          <w:trHeight w:val="1093"/>
        </w:trPr>
        <w:tc>
          <w:tcPr>
            <w:tcW w:w="481" w:type="dxa"/>
          </w:tcPr>
          <w:p w:rsidR="00BF47E1" w:rsidRDefault="00096DD0">
            <w:r>
              <w:t>1</w:t>
            </w:r>
          </w:p>
        </w:tc>
        <w:tc>
          <w:tcPr>
            <w:tcW w:w="3730" w:type="dxa"/>
          </w:tcPr>
          <w:p w:rsidR="00BF47E1" w:rsidRDefault="00377CAE">
            <w:r w:rsidRPr="00377CAE">
              <w:rPr>
                <w:sz w:val="28"/>
                <w:szCs w:val="28"/>
              </w:rPr>
              <w:t>healthcare dataset</w:t>
            </w:r>
          </w:p>
        </w:tc>
        <w:tc>
          <w:tcPr>
            <w:tcW w:w="5269" w:type="dxa"/>
          </w:tcPr>
          <w:p w:rsidR="00BF47E1" w:rsidRDefault="00AE4B62">
            <w:hyperlink r:id="rId7" w:history="1">
              <w:r w:rsidRPr="00AE4B62">
                <w:rPr>
                  <w:rStyle w:val="Hyperlink"/>
                </w:rPr>
                <w:t>https://drive.google.com/file/d/1RBunUXmotFmGViC-KJWlO3LxiQTqj79v/view?usp=drive_link</w:t>
              </w:r>
            </w:hyperlink>
          </w:p>
        </w:tc>
      </w:tr>
      <w:tr w:rsidR="00BF47E1" w:rsidTr="00AE4B62">
        <w:trPr>
          <w:trHeight w:val="1093"/>
        </w:trPr>
        <w:tc>
          <w:tcPr>
            <w:tcW w:w="481" w:type="dxa"/>
          </w:tcPr>
          <w:p w:rsidR="00BF47E1" w:rsidRDefault="00096DD0">
            <w:r>
              <w:t>2</w:t>
            </w:r>
          </w:p>
        </w:tc>
        <w:tc>
          <w:tcPr>
            <w:tcW w:w="3730" w:type="dxa"/>
          </w:tcPr>
          <w:p w:rsidR="00BF47E1" w:rsidRDefault="00377CAE">
            <w:proofErr w:type="spellStart"/>
            <w:r w:rsidRPr="00377CAE">
              <w:rPr>
                <w:sz w:val="28"/>
                <w:szCs w:val="28"/>
              </w:rPr>
              <w:t>HealthcareAnalysisReport</w:t>
            </w:r>
            <w:proofErr w:type="spellEnd"/>
          </w:p>
        </w:tc>
        <w:tc>
          <w:tcPr>
            <w:tcW w:w="5269" w:type="dxa"/>
          </w:tcPr>
          <w:p w:rsidR="00377CAE" w:rsidRDefault="00AE4B62" w:rsidP="00377CAE">
            <w:pPr>
              <w:pStyle w:val="ListParagraph"/>
              <w:numPr>
                <w:ilvl w:val="0"/>
                <w:numId w:val="11"/>
              </w:numPr>
            </w:pPr>
            <w:hyperlink r:id="rId8" w:history="1">
              <w:r w:rsidRPr="00AE4B62">
                <w:rPr>
                  <w:rStyle w:val="Hyperlink"/>
                </w:rPr>
                <w:t>https://docs.google.com/document/d/1NtkiGQBARSlG9nbx39Qv1LkQ8Y5mNb5E/edit?usp=sharing&amp;ouid=100529612640320613339&amp;rtpof=true&amp;sd=true</w:t>
              </w:r>
            </w:hyperlink>
          </w:p>
        </w:tc>
      </w:tr>
      <w:tr w:rsidR="00BF47E1" w:rsidTr="00AE4B62">
        <w:trPr>
          <w:trHeight w:val="1093"/>
        </w:trPr>
        <w:tc>
          <w:tcPr>
            <w:tcW w:w="481" w:type="dxa"/>
          </w:tcPr>
          <w:p w:rsidR="00BF47E1" w:rsidRDefault="00096DD0">
            <w:r>
              <w:t>3</w:t>
            </w:r>
          </w:p>
        </w:tc>
        <w:tc>
          <w:tcPr>
            <w:tcW w:w="3730" w:type="dxa"/>
          </w:tcPr>
          <w:p w:rsidR="00BF47E1" w:rsidRDefault="00AE4B62">
            <w:proofErr w:type="spellStart"/>
            <w:r>
              <w:rPr>
                <w:sz w:val="28"/>
                <w:szCs w:val="28"/>
              </w:rPr>
              <w:t>Healthcare</w:t>
            </w:r>
            <w:r w:rsidR="00377CAE" w:rsidRPr="00377CAE">
              <w:rPr>
                <w:sz w:val="28"/>
                <w:szCs w:val="28"/>
              </w:rPr>
              <w:t>Analysis</w:t>
            </w:r>
            <w:proofErr w:type="spellEnd"/>
            <w:r w:rsidR="00377CAE">
              <w:rPr>
                <w:sz w:val="28"/>
                <w:szCs w:val="28"/>
              </w:rPr>
              <w:t>(</w:t>
            </w:r>
            <w:proofErr w:type="spellStart"/>
            <w:r w:rsidR="00377CAE">
              <w:rPr>
                <w:sz w:val="28"/>
                <w:szCs w:val="28"/>
              </w:rPr>
              <w:t>sql</w:t>
            </w:r>
            <w:proofErr w:type="spellEnd"/>
            <w:r w:rsidR="00377CAE">
              <w:rPr>
                <w:sz w:val="28"/>
                <w:szCs w:val="28"/>
              </w:rPr>
              <w:t>)</w:t>
            </w:r>
          </w:p>
        </w:tc>
        <w:tc>
          <w:tcPr>
            <w:tcW w:w="5269" w:type="dxa"/>
          </w:tcPr>
          <w:p w:rsidR="00BF47E1" w:rsidRDefault="00AE4B62">
            <w:hyperlink r:id="rId9" w:history="1">
              <w:r w:rsidRPr="00AE4B62">
                <w:rPr>
                  <w:rStyle w:val="Hyperlink"/>
                </w:rPr>
                <w:t>https://drive.google.com/file/d/13RPiL5EOGzxCC56KhXQvegJM_D-c-SSQ/view?usp=sharing</w:t>
              </w:r>
            </w:hyperlink>
          </w:p>
        </w:tc>
      </w:tr>
      <w:tr w:rsidR="00BF47E1" w:rsidTr="00AE4B62">
        <w:trPr>
          <w:trHeight w:val="1126"/>
        </w:trPr>
        <w:tc>
          <w:tcPr>
            <w:tcW w:w="481" w:type="dxa"/>
          </w:tcPr>
          <w:p w:rsidR="00BF47E1" w:rsidRDefault="00096DD0">
            <w:r>
              <w:t>4</w:t>
            </w:r>
          </w:p>
        </w:tc>
        <w:tc>
          <w:tcPr>
            <w:tcW w:w="3730" w:type="dxa"/>
          </w:tcPr>
          <w:p w:rsidR="00BF47E1" w:rsidRDefault="00AE4B62">
            <w:proofErr w:type="spellStart"/>
            <w:r>
              <w:rPr>
                <w:sz w:val="28"/>
                <w:szCs w:val="28"/>
              </w:rPr>
              <w:t>PowerBiHealthcare</w:t>
            </w:r>
            <w:r w:rsidR="00377CAE" w:rsidRPr="00377CAE">
              <w:rPr>
                <w:sz w:val="28"/>
                <w:szCs w:val="28"/>
              </w:rPr>
              <w:t>AnalysisDashboard</w:t>
            </w:r>
            <w:proofErr w:type="spellEnd"/>
          </w:p>
        </w:tc>
        <w:tc>
          <w:tcPr>
            <w:tcW w:w="5269" w:type="dxa"/>
          </w:tcPr>
          <w:p w:rsidR="0022478E" w:rsidRDefault="00AE4B62" w:rsidP="0022478E">
            <w:pPr>
              <w:pStyle w:val="ListParagraph"/>
              <w:numPr>
                <w:ilvl w:val="0"/>
                <w:numId w:val="10"/>
              </w:numPr>
            </w:pPr>
            <w:hyperlink r:id="rId10" w:history="1">
              <w:r w:rsidRPr="00AE4B62">
                <w:rPr>
                  <w:rStyle w:val="Hyperlink"/>
                </w:rPr>
                <w:t>https://drive.google.com/file/d/1IUfVZv0dzA7h8MUj1mc6XsbfadarosjV/view?usp=sharing</w:t>
              </w:r>
            </w:hyperlink>
          </w:p>
          <w:p w:rsidR="00377CAE" w:rsidRDefault="00AE4B62" w:rsidP="00AE4B62">
            <w:pPr>
              <w:pStyle w:val="ListParagraph"/>
              <w:numPr>
                <w:ilvl w:val="0"/>
                <w:numId w:val="10"/>
              </w:numPr>
            </w:pPr>
            <w:hyperlink r:id="rId11" w:history="1">
              <w:r w:rsidRPr="00AE4B62">
                <w:rPr>
                  <w:rStyle w:val="Hyperlink"/>
                </w:rPr>
                <w:t>https://drive.google.com/file/d/1_3j5jjsOZZTca0D0CDGRASKKfc8-uq6z/view?usp=sharing</w:t>
              </w:r>
            </w:hyperlink>
            <w:bookmarkStart w:id="0" w:name="_GoBack"/>
            <w:bookmarkEnd w:id="0"/>
          </w:p>
        </w:tc>
      </w:tr>
    </w:tbl>
    <w:p w:rsidR="00096DD0" w:rsidRDefault="00096DD0"/>
    <w:sectPr w:rsidR="00096DD0" w:rsidSect="00CD5F09">
      <w:pgSz w:w="12240" w:h="15840"/>
      <w:pgMar w:top="1440" w:right="1800" w:bottom="1440" w:left="18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1F0BC4"/>
    <w:multiLevelType w:val="hybridMultilevel"/>
    <w:tmpl w:val="7BC0FA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94616"/>
    <w:multiLevelType w:val="hybridMultilevel"/>
    <w:tmpl w:val="B3A8B9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2DEA"/>
    <w:rsid w:val="00096DD0"/>
    <w:rsid w:val="0015074B"/>
    <w:rsid w:val="0022478E"/>
    <w:rsid w:val="0029639D"/>
    <w:rsid w:val="00326F90"/>
    <w:rsid w:val="00377CAE"/>
    <w:rsid w:val="00443368"/>
    <w:rsid w:val="00667CE5"/>
    <w:rsid w:val="00942AF5"/>
    <w:rsid w:val="00AA1D8D"/>
    <w:rsid w:val="00AE4B62"/>
    <w:rsid w:val="00B47730"/>
    <w:rsid w:val="00BF47E1"/>
    <w:rsid w:val="00CB0664"/>
    <w:rsid w:val="00CD5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A2DADA8-C1A1-445C-9493-E30DE277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42A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A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NtkiGQBARSlG9nbx39Qv1LkQ8Y5mNb5E/edit?usp=sharing&amp;ouid=100529612640320613339&amp;rtpof=true&amp;sd=tru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RBunUXmotFmGViC-KJWlO3LxiQTqj79v/view?usp=drive_lin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_3j5jjsOZZTca0D0CDGRASKKfc8-uq6z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IUfVZv0dzA7h8MUj1mc6XsbfadarosjV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3RPiL5EOGzxCC56KhXQvegJM_D-c-SS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E5736D-8467-4CC2-8DA7-82A004BD3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cp:lastPrinted>2025-08-01T12:38:00Z</cp:lastPrinted>
  <dcterms:created xsi:type="dcterms:W3CDTF">2025-08-14T16:17:00Z</dcterms:created>
  <dcterms:modified xsi:type="dcterms:W3CDTF">2025-08-14T16:17:00Z</dcterms:modified>
  <cp:category/>
</cp:coreProperties>
</file>